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FE39" w14:textId="45AF0640" w:rsidR="004B5783" w:rsidRPr="00925474" w:rsidRDefault="00925474" w:rsidP="00925474">
      <w:pPr>
        <w:pStyle w:val="Balk1"/>
        <w:jc w:val="center"/>
        <w:rPr>
          <w:sz w:val="40"/>
          <w:szCs w:val="40"/>
        </w:rPr>
      </w:pPr>
      <w:r>
        <w:rPr>
          <w:sz w:val="40"/>
          <w:szCs w:val="40"/>
        </w:rPr>
        <w:t>PROJE RAPORU</w:t>
      </w:r>
    </w:p>
    <w:p w14:paraId="6C89C49E" w14:textId="77777777" w:rsidR="004B5783" w:rsidRDefault="00000000">
      <w:pPr>
        <w:pStyle w:val="Balk2"/>
      </w:pPr>
      <w:r>
        <w:t>İkili Arama Ağacı (Binary Search Tree) Görselleştirme Uygulaması</w:t>
      </w:r>
    </w:p>
    <w:p w14:paraId="7C48E186" w14:textId="77777777" w:rsidR="004B5783" w:rsidRDefault="00000000">
      <w:pPr>
        <w:pStyle w:val="Balk3"/>
      </w:pPr>
      <w:r>
        <w:t>Projenin Amacı</w:t>
      </w:r>
    </w:p>
    <w:p w14:paraId="1300C2E6" w14:textId="77777777" w:rsidR="004B5783" w:rsidRDefault="00000000">
      <w:r>
        <w:t>Bu projenin amacı, kullanıcıların sayısal veya metinsel verilerle bir İkili Arama Ağacı (BST) oluşturmasını sağlayan, Windows Forms tabanlı bir uygulama geliştirmektir. Uygulama üzerinden veri ekleme, silme ve gezinme (in-order, pre-order, post-order) işlemleri görsel olarak temsil edilerek kullanıcıya algoritma mantığı anlaşılır biçimde sunulmuştur.</w:t>
      </w:r>
    </w:p>
    <w:p w14:paraId="1F41B6B7" w14:textId="77777777" w:rsidR="004B5783" w:rsidRDefault="00000000">
      <w:pPr>
        <w:pStyle w:val="Balk3"/>
      </w:pPr>
      <w:r>
        <w:t>Projenin Kapsamı</w:t>
      </w:r>
    </w:p>
    <w:p w14:paraId="370B570F" w14:textId="7A542DC9" w:rsidR="004B5783" w:rsidRDefault="00000000">
      <w:r>
        <w:t>- C# dilinde, Windows Forms ortamında geliştirilmiştir.</w:t>
      </w:r>
      <w:r>
        <w:br/>
        <w:t>- Kullanıcı arayüzü üzerinden veri girişi, düğüm silme ve gezinme türü seçimi yapılabilir.</w:t>
      </w:r>
      <w:r>
        <w:br/>
        <w:t>- BST’nin yapısı, düğümler arası bağlantılarla grafiksel olarak çizilmekte ve her işlem sonrası güncellenmektedir.</w:t>
      </w:r>
      <w:r>
        <w:br/>
        <w:t>- Ağacın yapısı animasyonlu ve gerçek zamanlı değişmektedir.</w:t>
      </w:r>
      <w:r>
        <w:br/>
      </w:r>
    </w:p>
    <w:p w14:paraId="4917A65A" w14:textId="77777777" w:rsidR="004B5783" w:rsidRDefault="00000000">
      <w:pPr>
        <w:pStyle w:val="Balk3"/>
      </w:pPr>
      <w:r>
        <w:t>Grup Üyeleri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5783" w14:paraId="239BCA7B" w14:textId="77777777">
        <w:tc>
          <w:tcPr>
            <w:tcW w:w="2880" w:type="dxa"/>
          </w:tcPr>
          <w:p w14:paraId="76726A43" w14:textId="77777777" w:rsidR="004B5783" w:rsidRDefault="00000000">
            <w:r>
              <w:t>Adı Soyadı</w:t>
            </w:r>
          </w:p>
          <w:p w14:paraId="2B55A49C" w14:textId="68C31CE4" w:rsidR="00925474" w:rsidRDefault="00925474">
            <w:r>
              <w:t>Tolga Babacan</w:t>
            </w:r>
          </w:p>
        </w:tc>
        <w:tc>
          <w:tcPr>
            <w:tcW w:w="2880" w:type="dxa"/>
          </w:tcPr>
          <w:p w14:paraId="2919E5FD" w14:textId="77777777" w:rsidR="004B5783" w:rsidRDefault="00000000">
            <w:r>
              <w:t>Numara</w:t>
            </w:r>
          </w:p>
          <w:p w14:paraId="0F98CD51" w14:textId="7889524A" w:rsidR="00925474" w:rsidRDefault="00925474">
            <w:r>
              <w:t>032190029</w:t>
            </w:r>
          </w:p>
        </w:tc>
        <w:tc>
          <w:tcPr>
            <w:tcW w:w="2880" w:type="dxa"/>
          </w:tcPr>
          <w:p w14:paraId="356736C3" w14:textId="77777777" w:rsidR="004B5783" w:rsidRDefault="00000000">
            <w:r>
              <w:t>Görevi</w:t>
            </w:r>
          </w:p>
          <w:p w14:paraId="74094B54" w14:textId="213F0F34" w:rsidR="00925474" w:rsidRDefault="00ED7249">
            <w:r>
              <w:t>Linked List</w:t>
            </w:r>
          </w:p>
        </w:tc>
      </w:tr>
      <w:tr w:rsidR="004B5783" w14:paraId="5998F0C5" w14:textId="77777777">
        <w:tc>
          <w:tcPr>
            <w:tcW w:w="2880" w:type="dxa"/>
          </w:tcPr>
          <w:p w14:paraId="183A56F2" w14:textId="77777777" w:rsidR="004B5783" w:rsidRDefault="00925474">
            <w:r>
              <w:t>Osman İlhan</w:t>
            </w:r>
          </w:p>
          <w:p w14:paraId="2AB398FE" w14:textId="25FD2DC9" w:rsidR="00925474" w:rsidRDefault="00925474">
            <w:r>
              <w:t>Koray Kayan</w:t>
            </w:r>
          </w:p>
        </w:tc>
        <w:tc>
          <w:tcPr>
            <w:tcW w:w="2880" w:type="dxa"/>
          </w:tcPr>
          <w:p w14:paraId="28201EB0" w14:textId="77777777" w:rsidR="004B5783" w:rsidRDefault="00925474">
            <w:r>
              <w:t>032190046</w:t>
            </w:r>
          </w:p>
          <w:p w14:paraId="4701069D" w14:textId="476F75D1" w:rsidR="00925474" w:rsidRDefault="00925474">
            <w:r>
              <w:t>032190048</w:t>
            </w:r>
          </w:p>
        </w:tc>
        <w:tc>
          <w:tcPr>
            <w:tcW w:w="2880" w:type="dxa"/>
          </w:tcPr>
          <w:p w14:paraId="4D1F1F08" w14:textId="2CD388EA" w:rsidR="00925474" w:rsidRDefault="00ED7249" w:rsidP="00925474">
            <w:r>
              <w:t>Tree</w:t>
            </w:r>
          </w:p>
          <w:p w14:paraId="0D6793AC" w14:textId="29878AF9" w:rsidR="00925474" w:rsidRDefault="00ED7249" w:rsidP="00925474">
            <w:r>
              <w:t>Stack</w:t>
            </w:r>
          </w:p>
        </w:tc>
      </w:tr>
      <w:tr w:rsidR="004B5783" w14:paraId="68F87464" w14:textId="77777777">
        <w:tc>
          <w:tcPr>
            <w:tcW w:w="2880" w:type="dxa"/>
          </w:tcPr>
          <w:p w14:paraId="5B5993C0" w14:textId="6E091FD1" w:rsidR="004B5783" w:rsidRDefault="00925474">
            <w:r>
              <w:t>Ali Can Ayhan</w:t>
            </w:r>
          </w:p>
        </w:tc>
        <w:tc>
          <w:tcPr>
            <w:tcW w:w="2880" w:type="dxa"/>
          </w:tcPr>
          <w:p w14:paraId="168612F4" w14:textId="085D0DD0" w:rsidR="004B5783" w:rsidRDefault="00925474">
            <w:r>
              <w:t>032190050</w:t>
            </w:r>
          </w:p>
        </w:tc>
        <w:tc>
          <w:tcPr>
            <w:tcW w:w="2880" w:type="dxa"/>
          </w:tcPr>
          <w:p w14:paraId="3091EB31" w14:textId="77777777" w:rsidR="004B5783" w:rsidRDefault="00000000">
            <w:r>
              <w:t>Görselleştirme ve test</w:t>
            </w:r>
          </w:p>
        </w:tc>
      </w:tr>
      <w:tr w:rsidR="004B5783" w14:paraId="5917368D" w14:textId="77777777">
        <w:tc>
          <w:tcPr>
            <w:tcW w:w="2880" w:type="dxa"/>
          </w:tcPr>
          <w:p w14:paraId="1E960602" w14:textId="5C7B1610" w:rsidR="004B5783" w:rsidRDefault="00925474">
            <w:r>
              <w:t>Zeynep Alperen</w:t>
            </w:r>
          </w:p>
        </w:tc>
        <w:tc>
          <w:tcPr>
            <w:tcW w:w="2880" w:type="dxa"/>
          </w:tcPr>
          <w:p w14:paraId="7C7140DB" w14:textId="34FED840" w:rsidR="004B5783" w:rsidRDefault="00925474">
            <w:r>
              <w:t>032190064</w:t>
            </w:r>
          </w:p>
        </w:tc>
        <w:tc>
          <w:tcPr>
            <w:tcW w:w="2880" w:type="dxa"/>
          </w:tcPr>
          <w:p w14:paraId="1FD2125D" w14:textId="3668F0BA" w:rsidR="004B5783" w:rsidRDefault="00ED7249">
            <w:r>
              <w:t>Queue</w:t>
            </w:r>
          </w:p>
        </w:tc>
      </w:tr>
      <w:tr w:rsidR="004B5783" w14:paraId="06A5E647" w14:textId="77777777">
        <w:tc>
          <w:tcPr>
            <w:tcW w:w="2880" w:type="dxa"/>
          </w:tcPr>
          <w:p w14:paraId="3520786E" w14:textId="6FC72566" w:rsidR="004B5783" w:rsidRDefault="004B5783"/>
        </w:tc>
        <w:tc>
          <w:tcPr>
            <w:tcW w:w="2880" w:type="dxa"/>
          </w:tcPr>
          <w:p w14:paraId="39B8F717" w14:textId="1A7B5700" w:rsidR="004B5783" w:rsidRDefault="004B5783"/>
        </w:tc>
        <w:tc>
          <w:tcPr>
            <w:tcW w:w="2880" w:type="dxa"/>
          </w:tcPr>
          <w:p w14:paraId="07EC131D" w14:textId="21E18323" w:rsidR="004B5783" w:rsidRDefault="004B5783"/>
        </w:tc>
      </w:tr>
    </w:tbl>
    <w:p w14:paraId="257FE1C0" w14:textId="77777777" w:rsidR="004B5783" w:rsidRDefault="00000000">
      <w:pPr>
        <w:pStyle w:val="Balk3"/>
      </w:pPr>
      <w:r>
        <w:t>Teknik Bilgiler</w:t>
      </w:r>
    </w:p>
    <w:p w14:paraId="1EFA1068" w14:textId="154591FF" w:rsidR="00ED7249" w:rsidRDefault="00000000">
      <w:r>
        <w:t>- Geliştirme Ortamı: Visual Studio 2022</w:t>
      </w:r>
      <w:r>
        <w:br/>
        <w:t>- Programlama Dili: C#</w:t>
      </w:r>
      <w:r>
        <w:br/>
        <w:t xml:space="preserve">- Kullanılan Yapılar: </w:t>
      </w:r>
      <w:r w:rsidR="00ED7249">
        <w:t>Linked List,</w:t>
      </w:r>
      <w:r w:rsidR="00375436">
        <w:t>Binary Search</w:t>
      </w:r>
      <w:r w:rsidR="00ED7249">
        <w:t xml:space="preserve"> Tree , Stack ,Queue</w:t>
      </w:r>
      <w:r w:rsidR="00375436">
        <w:t>, List</w:t>
      </w:r>
      <w:r>
        <w:br/>
        <w:t>- BST İşlemleri:</w:t>
      </w:r>
      <w:r>
        <w:br/>
        <w:t xml:space="preserve">  - Ekleme: Rekürsif olarak yerleşim yapılır.</w:t>
      </w:r>
      <w:r>
        <w:br/>
        <w:t xml:space="preserve">  - Silme: </w:t>
      </w:r>
      <w:r w:rsidR="00ED7249">
        <w:t>İstenilen Sayinin Silinmesi , Son Sayinin Silinmesi</w:t>
      </w:r>
    </w:p>
    <w:p w14:paraId="15A6E46C" w14:textId="4A6EFD59" w:rsidR="004B5783" w:rsidRDefault="00000000">
      <w:r>
        <w:t xml:space="preserve">  - Geçiş: Pre-order, In-order, Post-order seçimli şekilde çalışır.</w:t>
      </w:r>
    </w:p>
    <w:sectPr w:rsidR="004B5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248210">
    <w:abstractNumId w:val="8"/>
  </w:num>
  <w:num w:numId="2" w16cid:durableId="113716739">
    <w:abstractNumId w:val="6"/>
  </w:num>
  <w:num w:numId="3" w16cid:durableId="2102991876">
    <w:abstractNumId w:val="5"/>
  </w:num>
  <w:num w:numId="4" w16cid:durableId="1851409174">
    <w:abstractNumId w:val="4"/>
  </w:num>
  <w:num w:numId="5" w16cid:durableId="1908760755">
    <w:abstractNumId w:val="7"/>
  </w:num>
  <w:num w:numId="6" w16cid:durableId="1682968960">
    <w:abstractNumId w:val="3"/>
  </w:num>
  <w:num w:numId="7" w16cid:durableId="49886793">
    <w:abstractNumId w:val="2"/>
  </w:num>
  <w:num w:numId="8" w16cid:durableId="596064180">
    <w:abstractNumId w:val="1"/>
  </w:num>
  <w:num w:numId="9" w16cid:durableId="47083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5436"/>
    <w:rsid w:val="0043575B"/>
    <w:rsid w:val="004B5783"/>
    <w:rsid w:val="00805A49"/>
    <w:rsid w:val="00925474"/>
    <w:rsid w:val="009B739C"/>
    <w:rsid w:val="00A865A1"/>
    <w:rsid w:val="00AA1D8D"/>
    <w:rsid w:val="00B47730"/>
    <w:rsid w:val="00CB0664"/>
    <w:rsid w:val="00ED72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234BA"/>
  <w14:defaultImageDpi w14:val="300"/>
  <w15:docId w15:val="{337DF686-4B99-4969-924F-3B7682E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Can  AYHAN</cp:lastModifiedBy>
  <cp:revision>3</cp:revision>
  <dcterms:created xsi:type="dcterms:W3CDTF">2025-05-12T18:14:00Z</dcterms:created>
  <dcterms:modified xsi:type="dcterms:W3CDTF">2025-05-12T19:58:00Z</dcterms:modified>
  <cp:category/>
</cp:coreProperties>
</file>